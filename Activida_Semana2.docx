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B555F" w14:textId="77777777" w:rsidR="000E6C2C" w:rsidRPr="00765BD9" w:rsidRDefault="003D568E" w:rsidP="003D568E">
      <w:pPr>
        <w:pStyle w:val="Ttulo1"/>
        <w:jc w:val="center"/>
        <w:rPr>
          <w:rFonts w:ascii="Arial" w:hAnsi="Arial" w:cs="Arial"/>
          <w:color w:val="FF0000"/>
          <w:sz w:val="24"/>
          <w:szCs w:val="24"/>
        </w:rPr>
      </w:pPr>
      <w:r w:rsidRPr="00765BD9">
        <w:rPr>
          <w:rFonts w:ascii="Arial" w:hAnsi="Arial" w:cs="Arial"/>
          <w:color w:val="FF0000"/>
          <w:sz w:val="24"/>
          <w:szCs w:val="24"/>
        </w:rPr>
        <w:t>Restricciones de Negocio</w:t>
      </w:r>
    </w:p>
    <w:p w14:paraId="63272043" w14:textId="77777777" w:rsidR="000E6C2C" w:rsidRPr="00765BD9" w:rsidRDefault="003D568E" w:rsidP="002D4B05">
      <w:pPr>
        <w:pStyle w:val="Ttulo2"/>
        <w:rPr>
          <w:rFonts w:ascii="Arial" w:hAnsi="Arial" w:cs="Arial"/>
          <w:sz w:val="24"/>
          <w:szCs w:val="24"/>
        </w:rPr>
      </w:pPr>
      <w:proofErr w:type="spellStart"/>
      <w:r w:rsidRPr="00765BD9">
        <w:rPr>
          <w:rFonts w:ascii="Arial" w:hAnsi="Arial" w:cs="Arial"/>
          <w:color w:val="FF0000"/>
          <w:sz w:val="24"/>
          <w:szCs w:val="24"/>
        </w:rPr>
        <w:t>Restricción</w:t>
      </w:r>
      <w:proofErr w:type="spellEnd"/>
      <w:r w:rsidRPr="00765BD9">
        <w:rPr>
          <w:rFonts w:ascii="Arial" w:hAnsi="Arial" w:cs="Arial"/>
          <w:color w:val="FF0000"/>
          <w:sz w:val="24"/>
          <w:szCs w:val="24"/>
        </w:rPr>
        <w:t xml:space="preserve">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E6C2C" w:rsidRPr="00765BD9" w14:paraId="4565D8F6" w14:textId="77777777">
        <w:tc>
          <w:tcPr>
            <w:tcW w:w="4320" w:type="dxa"/>
          </w:tcPr>
          <w:p w14:paraId="7BE2BEE7" w14:textId="77777777" w:rsidR="00765BD9" w:rsidRPr="00765BD9" w:rsidRDefault="00765BD9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7997F102" w14:textId="77777777" w:rsidR="00765BD9" w:rsidRPr="00765BD9" w:rsidRDefault="00765BD9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5CBCEED3" w14:textId="77777777" w:rsidR="00765BD9" w:rsidRPr="00765BD9" w:rsidRDefault="00765BD9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6F0D82D4" w14:textId="5505DB5A" w:rsidR="000E6C2C" w:rsidRPr="00765BD9" w:rsidRDefault="003D568E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spellStart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>Descripción</w:t>
            </w:r>
            <w:proofErr w:type="spellEnd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 xml:space="preserve"> de la </w:t>
            </w:r>
            <w:proofErr w:type="spellStart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>restricción</w:t>
            </w:r>
            <w:proofErr w:type="spellEnd"/>
          </w:p>
        </w:tc>
        <w:tc>
          <w:tcPr>
            <w:tcW w:w="4320" w:type="dxa"/>
          </w:tcPr>
          <w:p w14:paraId="73ED34E1" w14:textId="77777777" w:rsidR="00765BD9" w:rsidRDefault="00765BD9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6E244D" w14:textId="77777777" w:rsidR="000E6C2C" w:rsidRDefault="003D568E" w:rsidP="00765B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5BD9">
              <w:rPr>
                <w:rFonts w:ascii="Arial" w:hAnsi="Arial" w:cs="Arial"/>
                <w:sz w:val="24"/>
                <w:szCs w:val="24"/>
              </w:rPr>
              <w:t xml:space="preserve">El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sistema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debe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garantizar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la disponibilidad permanente de la plataforma de reservas y compras en línea, asegurando que los usuarios puedan acceder a sus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servicios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en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cualquier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momento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, sin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interrupciones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significativas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460ECB5" w14:textId="6E12986B" w:rsidR="00765BD9" w:rsidRPr="00765BD9" w:rsidRDefault="00765BD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6C2C" w:rsidRPr="00765BD9" w14:paraId="764AD150" w14:textId="77777777">
        <w:tc>
          <w:tcPr>
            <w:tcW w:w="4320" w:type="dxa"/>
          </w:tcPr>
          <w:p w14:paraId="009BB3EF" w14:textId="77777777" w:rsidR="00765BD9" w:rsidRPr="00765BD9" w:rsidRDefault="00765BD9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6F411CEC" w14:textId="4321BEA6" w:rsidR="000E6C2C" w:rsidRPr="00765BD9" w:rsidRDefault="003D568E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spellStart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>Usuario</w:t>
            </w:r>
            <w:proofErr w:type="spellEnd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 xml:space="preserve"> que </w:t>
            </w:r>
            <w:proofErr w:type="spellStart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>expresa</w:t>
            </w:r>
            <w:proofErr w:type="spellEnd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>esta</w:t>
            </w:r>
            <w:proofErr w:type="spellEnd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 xml:space="preserve"> restricción</w:t>
            </w:r>
          </w:p>
        </w:tc>
        <w:tc>
          <w:tcPr>
            <w:tcW w:w="4320" w:type="dxa"/>
          </w:tcPr>
          <w:p w14:paraId="3F01B5A6" w14:textId="77777777" w:rsidR="00765BD9" w:rsidRDefault="00765BD9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9BDAB2" w14:textId="77777777" w:rsidR="000E6C2C" w:rsidRDefault="003D568E" w:rsidP="00765B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Gerente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General de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FotoAlpes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FFF757C" w14:textId="085EA2E5" w:rsidR="00765BD9" w:rsidRPr="00765BD9" w:rsidRDefault="00765BD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6C2C" w:rsidRPr="00765BD9" w14:paraId="4B8C300C" w14:textId="77777777">
        <w:tc>
          <w:tcPr>
            <w:tcW w:w="4320" w:type="dxa"/>
          </w:tcPr>
          <w:p w14:paraId="3411C1E9" w14:textId="77777777" w:rsidR="00765BD9" w:rsidRPr="00765BD9" w:rsidRDefault="00765BD9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0C58C23E" w14:textId="77777777" w:rsidR="00765BD9" w:rsidRPr="00765BD9" w:rsidRDefault="00765BD9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2E9C932C" w14:textId="77777777" w:rsidR="00765BD9" w:rsidRPr="00765BD9" w:rsidRDefault="00765BD9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2E6E16E2" w14:textId="77777777" w:rsidR="00765BD9" w:rsidRPr="00765BD9" w:rsidRDefault="00765BD9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2F4CDDE7" w14:textId="47C6BDD9" w:rsidR="000E6C2C" w:rsidRPr="00765BD9" w:rsidRDefault="003D568E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spellStart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>Justificación</w:t>
            </w:r>
            <w:proofErr w:type="spellEnd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 xml:space="preserve"> para </w:t>
            </w:r>
            <w:proofErr w:type="spellStart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>esta</w:t>
            </w:r>
            <w:proofErr w:type="spellEnd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>restricción</w:t>
            </w:r>
            <w:proofErr w:type="spellEnd"/>
          </w:p>
        </w:tc>
        <w:tc>
          <w:tcPr>
            <w:tcW w:w="4320" w:type="dxa"/>
          </w:tcPr>
          <w:p w14:paraId="2ABF4EC0" w14:textId="77777777" w:rsidR="00765BD9" w:rsidRDefault="00765BD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3C9AD8" w14:textId="77777777" w:rsidR="000E6C2C" w:rsidRDefault="003D568E" w:rsidP="00765B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5BD9">
              <w:rPr>
                <w:rFonts w:ascii="Arial" w:hAnsi="Arial" w:cs="Arial"/>
                <w:sz w:val="24"/>
                <w:szCs w:val="24"/>
              </w:rPr>
              <w:t xml:space="preserve">El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modelo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negocio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de FotoAlpes depende directamente de las transacciones en línea. Cualquier tiempo de inactividad podría generar pérdida de clientes potenciales, reducción de ingresos y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afectar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la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reputación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de la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empresa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2E9B9DD" w14:textId="083CDED1" w:rsidR="00765BD9" w:rsidRPr="00765BD9" w:rsidRDefault="00765BD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6C2C" w:rsidRPr="00765BD9" w14:paraId="052B5523" w14:textId="77777777">
        <w:tc>
          <w:tcPr>
            <w:tcW w:w="4320" w:type="dxa"/>
          </w:tcPr>
          <w:p w14:paraId="409DE779" w14:textId="77777777" w:rsidR="00765BD9" w:rsidRPr="00765BD9" w:rsidRDefault="00765BD9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36763A51" w14:textId="77777777" w:rsidR="00765BD9" w:rsidRPr="00765BD9" w:rsidRDefault="00765BD9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7AD17033" w14:textId="77777777" w:rsidR="00765BD9" w:rsidRPr="00765BD9" w:rsidRDefault="00765BD9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5C1C1140" w14:textId="70A81242" w:rsidR="000E6C2C" w:rsidRPr="00765BD9" w:rsidRDefault="003D568E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spellStart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>Cómo</w:t>
            </w:r>
            <w:proofErr w:type="spellEnd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>considera</w:t>
            </w:r>
            <w:proofErr w:type="spellEnd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 xml:space="preserve"> que </w:t>
            </w:r>
            <w:proofErr w:type="spellStart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>pueda</w:t>
            </w:r>
            <w:proofErr w:type="spellEnd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 xml:space="preserve"> afectar la arquitectura del sistema esta restricción</w:t>
            </w:r>
          </w:p>
        </w:tc>
        <w:tc>
          <w:tcPr>
            <w:tcW w:w="4320" w:type="dxa"/>
          </w:tcPr>
          <w:p w14:paraId="0D0C86BB" w14:textId="77777777" w:rsidR="00765BD9" w:rsidRDefault="00765BD9" w:rsidP="00765B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A498E06" w14:textId="77777777" w:rsidR="000E6C2C" w:rsidRDefault="003D568E" w:rsidP="00765B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5BD9">
              <w:rPr>
                <w:rFonts w:ascii="Arial" w:hAnsi="Arial" w:cs="Arial"/>
                <w:sz w:val="24"/>
                <w:szCs w:val="24"/>
              </w:rPr>
              <w:t xml:space="preserve">La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arquitectura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debe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diseñarse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bajo un enfoque de alta disponibilidad. Esto implica incorporar servidores redundantes, balanceo de carga, sistemas de recuperación ante fallos y monitoreo continuo para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garantizar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que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el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servicio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esté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siempre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activo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BCEBCBC" w14:textId="34995B1F" w:rsidR="00765BD9" w:rsidRPr="00765BD9" w:rsidRDefault="00765BD9" w:rsidP="00765B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A6DD536" w14:textId="77777777" w:rsidR="000E6C2C" w:rsidRPr="00765BD9" w:rsidRDefault="000E6C2C">
      <w:pPr>
        <w:rPr>
          <w:rFonts w:ascii="Arial" w:hAnsi="Arial" w:cs="Arial"/>
          <w:color w:val="FF0000"/>
          <w:sz w:val="24"/>
          <w:szCs w:val="24"/>
        </w:rPr>
      </w:pPr>
    </w:p>
    <w:p w14:paraId="12996CFC" w14:textId="77777777" w:rsidR="000E6C2C" w:rsidRPr="00765BD9" w:rsidRDefault="003D568E" w:rsidP="002D4B05">
      <w:pPr>
        <w:pStyle w:val="Ttulo2"/>
        <w:rPr>
          <w:rFonts w:ascii="Arial" w:hAnsi="Arial" w:cs="Arial"/>
          <w:color w:val="FF0000"/>
          <w:sz w:val="24"/>
          <w:szCs w:val="24"/>
        </w:rPr>
      </w:pPr>
      <w:r w:rsidRPr="00765BD9">
        <w:rPr>
          <w:rFonts w:ascii="Arial" w:hAnsi="Arial" w:cs="Arial"/>
          <w:color w:val="FF0000"/>
          <w:sz w:val="24"/>
          <w:szCs w:val="24"/>
        </w:rPr>
        <w:t>Restricción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E6C2C" w:rsidRPr="00765BD9" w14:paraId="7D8D27A9" w14:textId="77777777">
        <w:tc>
          <w:tcPr>
            <w:tcW w:w="4320" w:type="dxa"/>
          </w:tcPr>
          <w:p w14:paraId="54E78992" w14:textId="77777777" w:rsidR="003D568E" w:rsidRDefault="003D568E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6E7496A0" w14:textId="77777777" w:rsidR="003D568E" w:rsidRDefault="003D568E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27E6C321" w14:textId="77777777" w:rsidR="003D568E" w:rsidRDefault="003D568E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22F6B666" w14:textId="09C3642D" w:rsidR="000E6C2C" w:rsidRPr="00765BD9" w:rsidRDefault="003D568E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spellStart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>Descripción</w:t>
            </w:r>
            <w:proofErr w:type="spellEnd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 xml:space="preserve"> de la </w:t>
            </w:r>
            <w:proofErr w:type="spellStart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>restricción</w:t>
            </w:r>
            <w:proofErr w:type="spellEnd"/>
          </w:p>
        </w:tc>
        <w:tc>
          <w:tcPr>
            <w:tcW w:w="4320" w:type="dxa"/>
          </w:tcPr>
          <w:p w14:paraId="1E60EFDC" w14:textId="77777777" w:rsidR="00765BD9" w:rsidRDefault="00765BD9" w:rsidP="00765B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D398582" w14:textId="77777777" w:rsidR="000E6C2C" w:rsidRDefault="003D568E" w:rsidP="00765B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5BD9">
              <w:rPr>
                <w:rFonts w:ascii="Arial" w:hAnsi="Arial" w:cs="Arial"/>
                <w:sz w:val="24"/>
                <w:szCs w:val="24"/>
              </w:rPr>
              <w:t xml:space="preserve">El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sistema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debe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asegurar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la protección integral de los datos personales y financieros de los clientes, así como la confidencialidad de las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fotografías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archivos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cargados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en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la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plataforma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DC01908" w14:textId="07DE7BA1" w:rsidR="00765BD9" w:rsidRPr="00765BD9" w:rsidRDefault="00765BD9" w:rsidP="00765B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6C2C" w:rsidRPr="00765BD9" w14:paraId="31D59001" w14:textId="77777777">
        <w:tc>
          <w:tcPr>
            <w:tcW w:w="4320" w:type="dxa"/>
          </w:tcPr>
          <w:p w14:paraId="3F98C27A" w14:textId="77777777" w:rsidR="003D568E" w:rsidRDefault="003D568E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2B3783FE" w14:textId="6269A96B" w:rsidR="000E6C2C" w:rsidRPr="00765BD9" w:rsidRDefault="003D568E" w:rsidP="003D568E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spellStart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>Usuario</w:t>
            </w:r>
            <w:proofErr w:type="spellEnd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 xml:space="preserve"> que </w:t>
            </w:r>
            <w:proofErr w:type="spellStart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>expresa</w:t>
            </w:r>
            <w:proofErr w:type="spellEnd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>esta</w:t>
            </w:r>
            <w:proofErr w:type="spellEnd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 xml:space="preserve"> restricción</w:t>
            </w:r>
          </w:p>
        </w:tc>
        <w:tc>
          <w:tcPr>
            <w:tcW w:w="4320" w:type="dxa"/>
          </w:tcPr>
          <w:p w14:paraId="4C4FCC17" w14:textId="77777777" w:rsidR="00765BD9" w:rsidRDefault="00765BD9" w:rsidP="00765B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3B635E5" w14:textId="77777777" w:rsidR="000E6C2C" w:rsidRDefault="003D568E" w:rsidP="00765B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Departamento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de TI y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Gerente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Operaciones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BCF7C05" w14:textId="2C556952" w:rsidR="00765BD9" w:rsidRPr="00765BD9" w:rsidRDefault="00765BD9" w:rsidP="00765B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6C2C" w:rsidRPr="00765BD9" w14:paraId="69162D48" w14:textId="77777777">
        <w:tc>
          <w:tcPr>
            <w:tcW w:w="4320" w:type="dxa"/>
          </w:tcPr>
          <w:p w14:paraId="2DCBC44B" w14:textId="77777777" w:rsidR="003D568E" w:rsidRDefault="003D568E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2361E567" w14:textId="77777777" w:rsidR="003D568E" w:rsidRDefault="003D568E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0F241308" w14:textId="77777777" w:rsidR="003D568E" w:rsidRDefault="003D568E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34355CCA" w14:textId="77777777" w:rsidR="003D568E" w:rsidRDefault="003D568E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69023513" w14:textId="75FADE76" w:rsidR="000E6C2C" w:rsidRPr="00765BD9" w:rsidRDefault="003D568E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spellStart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>Justificación</w:t>
            </w:r>
            <w:proofErr w:type="spellEnd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 xml:space="preserve"> para </w:t>
            </w:r>
            <w:proofErr w:type="spellStart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>esta</w:t>
            </w:r>
            <w:proofErr w:type="spellEnd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>restricción</w:t>
            </w:r>
            <w:proofErr w:type="spellEnd"/>
          </w:p>
        </w:tc>
        <w:tc>
          <w:tcPr>
            <w:tcW w:w="4320" w:type="dxa"/>
          </w:tcPr>
          <w:p w14:paraId="57EE079E" w14:textId="77777777" w:rsidR="00765BD9" w:rsidRDefault="00765BD9" w:rsidP="00765B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EC0EE3" w14:textId="77777777" w:rsidR="000E6C2C" w:rsidRDefault="003D568E" w:rsidP="00765B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FotoAlpes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maneja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información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sensible como datos de pago, fotografías privadas y credenciales de acceso, por lo que es indispensable cumplir con normativas de seguridad y protección de datos para evitar riesgos legales y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garantizar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la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confianza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del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4BB1B62" w14:textId="61A71C0D" w:rsidR="00765BD9" w:rsidRPr="00765BD9" w:rsidRDefault="00765BD9" w:rsidP="00765B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6C2C" w:rsidRPr="00765BD9" w14:paraId="1E23C904" w14:textId="77777777">
        <w:tc>
          <w:tcPr>
            <w:tcW w:w="4320" w:type="dxa"/>
          </w:tcPr>
          <w:p w14:paraId="644AFC7C" w14:textId="77777777" w:rsidR="003D568E" w:rsidRDefault="003D568E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41AE078C" w14:textId="77777777" w:rsidR="003D568E" w:rsidRDefault="003D568E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413F6D22" w14:textId="77777777" w:rsidR="003D568E" w:rsidRDefault="003D568E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78EAC994" w14:textId="77777777" w:rsidR="003D568E" w:rsidRDefault="003D568E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12D40338" w14:textId="394A7802" w:rsidR="000E6C2C" w:rsidRPr="00765BD9" w:rsidRDefault="003D568E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spellStart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>Cómo</w:t>
            </w:r>
            <w:proofErr w:type="spellEnd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>considera</w:t>
            </w:r>
            <w:proofErr w:type="spellEnd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 xml:space="preserve"> que </w:t>
            </w:r>
            <w:proofErr w:type="spellStart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>pueda</w:t>
            </w:r>
            <w:proofErr w:type="spellEnd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 xml:space="preserve"> afectar la arquitectura del sistema esta restricción</w:t>
            </w:r>
          </w:p>
        </w:tc>
        <w:tc>
          <w:tcPr>
            <w:tcW w:w="4320" w:type="dxa"/>
          </w:tcPr>
          <w:p w14:paraId="5904495A" w14:textId="77777777" w:rsidR="00765BD9" w:rsidRDefault="00765BD9" w:rsidP="00765B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536E038" w14:textId="77777777" w:rsidR="000E6C2C" w:rsidRDefault="003D568E" w:rsidP="00765B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5BD9">
              <w:rPr>
                <w:rFonts w:ascii="Arial" w:hAnsi="Arial" w:cs="Arial"/>
                <w:sz w:val="24"/>
                <w:szCs w:val="24"/>
              </w:rPr>
              <w:t xml:space="preserve">Se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requiere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implementar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una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arquitectura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segura y robusta que contemple: cifrado de datos en tránsito y en reposo, módulos de gestión de identidades y control de accesos, servidores seguros con cortafuegos y detección de intrusiones, y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auditorías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para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detectar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comportamientos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sospechosos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A8C2992" w14:textId="147EF2D7" w:rsidR="00765BD9" w:rsidRPr="00765BD9" w:rsidRDefault="00765BD9" w:rsidP="00765B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DE36569" w14:textId="77777777" w:rsidR="000E6C2C" w:rsidRPr="00765BD9" w:rsidRDefault="000E6C2C">
      <w:pPr>
        <w:rPr>
          <w:rFonts w:ascii="Arial" w:hAnsi="Arial" w:cs="Arial"/>
          <w:sz w:val="24"/>
          <w:szCs w:val="24"/>
        </w:rPr>
      </w:pPr>
    </w:p>
    <w:p w14:paraId="77B64781" w14:textId="77777777" w:rsidR="000E6C2C" w:rsidRPr="00765BD9" w:rsidRDefault="003D568E" w:rsidP="002D4B05">
      <w:pPr>
        <w:pStyle w:val="Ttulo2"/>
        <w:rPr>
          <w:rFonts w:ascii="Arial" w:hAnsi="Arial" w:cs="Arial"/>
          <w:color w:val="FF0000"/>
          <w:sz w:val="24"/>
          <w:szCs w:val="24"/>
        </w:rPr>
      </w:pPr>
      <w:r w:rsidRPr="00765BD9">
        <w:rPr>
          <w:rFonts w:ascii="Arial" w:hAnsi="Arial" w:cs="Arial"/>
          <w:color w:val="FF0000"/>
          <w:sz w:val="24"/>
          <w:szCs w:val="24"/>
        </w:rPr>
        <w:t>Restricción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E6C2C" w:rsidRPr="00765BD9" w14:paraId="7CFE8FCF" w14:textId="77777777">
        <w:tc>
          <w:tcPr>
            <w:tcW w:w="4320" w:type="dxa"/>
          </w:tcPr>
          <w:p w14:paraId="48A328A7" w14:textId="77777777" w:rsidR="003D568E" w:rsidRDefault="003D568E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6BF312D4" w14:textId="77777777" w:rsidR="003D568E" w:rsidRDefault="003D568E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3F86D975" w14:textId="77777777" w:rsidR="003D568E" w:rsidRDefault="003D568E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26E22251" w14:textId="67263331" w:rsidR="000E6C2C" w:rsidRPr="00765BD9" w:rsidRDefault="003D568E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spellStart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>Descripción</w:t>
            </w:r>
            <w:proofErr w:type="spellEnd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 xml:space="preserve"> de la </w:t>
            </w:r>
            <w:proofErr w:type="spellStart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>restricción</w:t>
            </w:r>
            <w:proofErr w:type="spellEnd"/>
          </w:p>
        </w:tc>
        <w:tc>
          <w:tcPr>
            <w:tcW w:w="4320" w:type="dxa"/>
          </w:tcPr>
          <w:p w14:paraId="37CAFC56" w14:textId="77777777" w:rsidR="00765BD9" w:rsidRDefault="00765BD9" w:rsidP="00765B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45F16BD" w14:textId="77777777" w:rsidR="000E6C2C" w:rsidRDefault="003D568E" w:rsidP="00765B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5BD9">
              <w:rPr>
                <w:rFonts w:ascii="Arial" w:hAnsi="Arial" w:cs="Arial"/>
                <w:sz w:val="24"/>
                <w:szCs w:val="24"/>
              </w:rPr>
              <w:t xml:space="preserve">El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sistema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debe ser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altamente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escalable para gestionar aumentos considerables en el tráfico y las transacciones durante temporadas de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alta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demanda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garantizando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un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rendimiento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óptimo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4B3A0B" w14:textId="013F4C4F" w:rsidR="00765BD9" w:rsidRPr="00765BD9" w:rsidRDefault="00765BD9" w:rsidP="00765B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6C2C" w:rsidRPr="00765BD9" w14:paraId="0B6DAF2E" w14:textId="77777777">
        <w:tc>
          <w:tcPr>
            <w:tcW w:w="4320" w:type="dxa"/>
          </w:tcPr>
          <w:p w14:paraId="4FC1C5C0" w14:textId="77777777" w:rsidR="003D568E" w:rsidRDefault="003D568E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4CDFF3E8" w14:textId="3351449B" w:rsidR="000E6C2C" w:rsidRPr="00765BD9" w:rsidRDefault="003D568E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spellStart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>Usuario</w:t>
            </w:r>
            <w:proofErr w:type="spellEnd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 xml:space="preserve"> que </w:t>
            </w:r>
            <w:proofErr w:type="spellStart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>expresa</w:t>
            </w:r>
            <w:proofErr w:type="spellEnd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>esta</w:t>
            </w:r>
            <w:proofErr w:type="spellEnd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 xml:space="preserve"> restricción</w:t>
            </w:r>
          </w:p>
        </w:tc>
        <w:tc>
          <w:tcPr>
            <w:tcW w:w="4320" w:type="dxa"/>
          </w:tcPr>
          <w:p w14:paraId="13A29545" w14:textId="77777777" w:rsidR="00765BD9" w:rsidRDefault="00765BD9" w:rsidP="00765B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F6FD974" w14:textId="77777777" w:rsidR="000E6C2C" w:rsidRDefault="003D568E" w:rsidP="00765B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Gerente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Comercial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Gerente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de Marketing.</w:t>
            </w:r>
          </w:p>
          <w:p w14:paraId="469CE0ED" w14:textId="5F4544DE" w:rsidR="00765BD9" w:rsidRPr="00765BD9" w:rsidRDefault="00765BD9" w:rsidP="00765B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6C2C" w:rsidRPr="00765BD9" w14:paraId="0ECBB959" w14:textId="77777777">
        <w:tc>
          <w:tcPr>
            <w:tcW w:w="4320" w:type="dxa"/>
          </w:tcPr>
          <w:p w14:paraId="4F4B8435" w14:textId="77777777" w:rsidR="003D568E" w:rsidRDefault="003D568E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08B513EB" w14:textId="77777777" w:rsidR="003D568E" w:rsidRDefault="003D568E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49846F03" w14:textId="77777777" w:rsidR="003D568E" w:rsidRDefault="003D568E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5B41D03E" w14:textId="77777777" w:rsidR="003D568E" w:rsidRDefault="003D568E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09E62B57" w14:textId="3A25E7FE" w:rsidR="000E6C2C" w:rsidRPr="00765BD9" w:rsidRDefault="003D568E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spellStart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>Justificación</w:t>
            </w:r>
            <w:proofErr w:type="spellEnd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 xml:space="preserve"> para </w:t>
            </w:r>
            <w:proofErr w:type="spellStart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>esta</w:t>
            </w:r>
            <w:proofErr w:type="spellEnd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>restricción</w:t>
            </w:r>
            <w:proofErr w:type="spellEnd"/>
          </w:p>
        </w:tc>
        <w:tc>
          <w:tcPr>
            <w:tcW w:w="4320" w:type="dxa"/>
          </w:tcPr>
          <w:p w14:paraId="7EDE91EC" w14:textId="77777777" w:rsidR="00765BD9" w:rsidRDefault="00765BD9" w:rsidP="00765B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524247F" w14:textId="77777777" w:rsidR="000E6C2C" w:rsidRDefault="003D568E" w:rsidP="00765B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5BD9">
              <w:rPr>
                <w:rFonts w:ascii="Arial" w:hAnsi="Arial" w:cs="Arial"/>
                <w:sz w:val="24"/>
                <w:szCs w:val="24"/>
              </w:rPr>
              <w:t xml:space="preserve">Durante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fechas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especiales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como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bodas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, festividades y vacaciones, FotoAlpes experimenta un incremento significativo en solicitudes de reservas y compras. Por ello, es necesario que </w:t>
            </w:r>
            <w:r w:rsidRPr="00765BD9">
              <w:rPr>
                <w:rFonts w:ascii="Arial" w:hAnsi="Arial" w:cs="Arial"/>
                <w:sz w:val="24"/>
                <w:szCs w:val="24"/>
              </w:rPr>
              <w:lastRenderedPageBreak/>
              <w:t xml:space="preserve">la plataforma pueda adaptarse </w:t>
            </w:r>
            <w:proofErr w:type="gramStart"/>
            <w:r w:rsidRPr="00765BD9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Pr="00765BD9">
              <w:rPr>
                <w:rFonts w:ascii="Arial" w:hAnsi="Arial" w:cs="Arial"/>
                <w:sz w:val="24"/>
                <w:szCs w:val="24"/>
              </w:rPr>
              <w:t xml:space="preserve"> estas variaciones sin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afectar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la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experiencia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del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usuario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E1961D9" w14:textId="3B9102C5" w:rsidR="00765BD9" w:rsidRPr="00765BD9" w:rsidRDefault="00765BD9" w:rsidP="00765B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6C2C" w:rsidRPr="00765BD9" w14:paraId="2A95B642" w14:textId="77777777">
        <w:tc>
          <w:tcPr>
            <w:tcW w:w="4320" w:type="dxa"/>
          </w:tcPr>
          <w:p w14:paraId="3B62FACB" w14:textId="77777777" w:rsidR="003D568E" w:rsidRDefault="003D568E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1E423419" w14:textId="77777777" w:rsidR="003D568E" w:rsidRDefault="003D568E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53998D41" w14:textId="77777777" w:rsidR="003D568E" w:rsidRDefault="003D568E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7F51D039" w14:textId="77777777" w:rsidR="003D568E" w:rsidRDefault="003D568E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389233F2" w14:textId="3405DA7A" w:rsidR="000E6C2C" w:rsidRPr="00765BD9" w:rsidRDefault="003D568E" w:rsidP="00765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spellStart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>Cómo</w:t>
            </w:r>
            <w:proofErr w:type="spellEnd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>considera</w:t>
            </w:r>
            <w:proofErr w:type="spellEnd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 xml:space="preserve"> que </w:t>
            </w:r>
            <w:proofErr w:type="spellStart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>pueda</w:t>
            </w:r>
            <w:proofErr w:type="spellEnd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 xml:space="preserve"> afectar la </w:t>
            </w:r>
            <w:proofErr w:type="spellStart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>arquitectura</w:t>
            </w:r>
            <w:proofErr w:type="spellEnd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 xml:space="preserve"> del </w:t>
            </w:r>
            <w:proofErr w:type="spellStart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>sistema</w:t>
            </w:r>
            <w:proofErr w:type="spellEnd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>esta</w:t>
            </w:r>
            <w:proofErr w:type="spellEnd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65BD9">
              <w:rPr>
                <w:rFonts w:ascii="Arial" w:hAnsi="Arial" w:cs="Arial"/>
                <w:color w:val="FF0000"/>
                <w:sz w:val="24"/>
                <w:szCs w:val="24"/>
              </w:rPr>
              <w:t>restricción</w:t>
            </w:r>
            <w:proofErr w:type="spellEnd"/>
          </w:p>
        </w:tc>
        <w:tc>
          <w:tcPr>
            <w:tcW w:w="4320" w:type="dxa"/>
          </w:tcPr>
          <w:p w14:paraId="033B7F5A" w14:textId="77777777" w:rsidR="00765BD9" w:rsidRDefault="00765BD9" w:rsidP="00765B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F026739" w14:textId="77777777" w:rsidR="000E6C2C" w:rsidRDefault="003D568E" w:rsidP="00765B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5BD9">
              <w:rPr>
                <w:rFonts w:ascii="Arial" w:hAnsi="Arial" w:cs="Arial"/>
                <w:sz w:val="24"/>
                <w:szCs w:val="24"/>
              </w:rPr>
              <w:t xml:space="preserve">Es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recomendable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utilizar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una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arquitectura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modular y flexible, basada en microservicios o contenedores, con recursos desplegados en la nube. Esto permitirá escalar horizontal y verticalmente según la demanda, optimizando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el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rendimiento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reduciendo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riesgos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765BD9">
              <w:rPr>
                <w:rFonts w:ascii="Arial" w:hAnsi="Arial" w:cs="Arial"/>
                <w:sz w:val="24"/>
                <w:szCs w:val="24"/>
              </w:rPr>
              <w:t>saturación</w:t>
            </w:r>
            <w:proofErr w:type="spellEnd"/>
            <w:r w:rsidRPr="00765BD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BDF8F9F" w14:textId="1C9158A5" w:rsidR="00765BD9" w:rsidRPr="00765BD9" w:rsidRDefault="00765BD9" w:rsidP="00765B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C7DC03E" w14:textId="77777777" w:rsidR="000E6C2C" w:rsidRPr="00765BD9" w:rsidRDefault="000E6C2C">
      <w:pPr>
        <w:rPr>
          <w:rFonts w:ascii="Arial" w:hAnsi="Arial" w:cs="Arial"/>
          <w:sz w:val="24"/>
          <w:szCs w:val="24"/>
        </w:rPr>
      </w:pPr>
    </w:p>
    <w:sectPr w:rsidR="000E6C2C" w:rsidRPr="00765B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C2C"/>
    <w:rsid w:val="0015074B"/>
    <w:rsid w:val="0029639D"/>
    <w:rsid w:val="002D4B05"/>
    <w:rsid w:val="00326F90"/>
    <w:rsid w:val="003D568E"/>
    <w:rsid w:val="003E1F97"/>
    <w:rsid w:val="00765BD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A63935"/>
  <w14:defaultImageDpi w14:val="300"/>
  <w15:docId w15:val="{C201B2DC-EAC8-41C4-89B0-3B7054D7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455</Words>
  <Characters>2506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Edwin Molina</cp:lastModifiedBy>
  <cp:revision>5</cp:revision>
  <dcterms:created xsi:type="dcterms:W3CDTF">2013-12-23T23:15:00Z</dcterms:created>
  <dcterms:modified xsi:type="dcterms:W3CDTF">2025-08-22T17:10:00Z</dcterms:modified>
  <cp:category/>
</cp:coreProperties>
</file>